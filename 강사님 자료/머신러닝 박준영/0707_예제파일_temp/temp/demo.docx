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t>문장을 삽입.</w:t>
      </w:r>
    </w:p>
    <w:p>
      <w:r>
        <w:drawing>
          <wp:inline xmlns:a="http://schemas.openxmlformats.org/drawingml/2006/main" xmlns:pic="http://schemas.openxmlformats.org/drawingml/2006/picture">
            <wp:extent cx="1143000" cy="114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ttle-cha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