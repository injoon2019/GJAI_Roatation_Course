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40"/>
        </w:rPr>
        <w:t>Hello world</w:t>
      </w:r>
    </w:p>
    <w:p>
      <w:r>
        <w:t>테스트</w:t>
      </w:r>
    </w:p>
    <w:p>
      <w:r>
        <w:rPr>
          <w:rFonts w:ascii="휴먼명조" w:hAnsi="휴먼명조"/>
        </w:rPr>
        <w:t>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